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701DC" w14:textId="77777777" w:rsidR="000B1897" w:rsidRDefault="00000000">
      <w:pPr>
        <w:pStyle w:val="KonuBal"/>
      </w:pPr>
      <w:r>
        <w:t>PROJE SONUÇ RAPORU</w:t>
      </w:r>
    </w:p>
    <w:p w14:paraId="04DF0CD3" w14:textId="77777777" w:rsidR="000B1897" w:rsidRDefault="00000000">
      <w:pPr>
        <w:pStyle w:val="Balk1"/>
      </w:pPr>
      <w:r>
        <w:t>Proje Adı</w:t>
      </w:r>
    </w:p>
    <w:p w14:paraId="7BFB9B18" w14:textId="77777777" w:rsidR="000B1897" w:rsidRDefault="00000000">
      <w:r>
        <w:t>Akıllı Oda İklim Kontrolü: Bulanık Mantık Tabanlı Isıtma ve Havalandırma Sistemi</w:t>
      </w:r>
    </w:p>
    <w:p w14:paraId="7E79E601" w14:textId="77777777" w:rsidR="000B1897" w:rsidRDefault="00000000">
      <w:pPr>
        <w:pStyle w:val="Balk1"/>
      </w:pPr>
      <w:r>
        <w:t>Proje Sahibi</w:t>
      </w:r>
    </w:p>
    <w:p w14:paraId="25799FBD" w14:textId="631165E3" w:rsidR="000B1897" w:rsidRDefault="00000000">
      <w:proofErr w:type="spellStart"/>
      <w:r>
        <w:t>Ad</w:t>
      </w:r>
      <w:proofErr w:type="spellEnd"/>
      <w:r>
        <w:t xml:space="preserve"> </w:t>
      </w:r>
      <w:proofErr w:type="spellStart"/>
      <w:r>
        <w:t>Soyad</w:t>
      </w:r>
      <w:proofErr w:type="spellEnd"/>
      <w:r>
        <w:t xml:space="preserve">: </w:t>
      </w:r>
      <w:r w:rsidR="00C17013">
        <w:t>DORUKHAN PERDECİ</w:t>
      </w:r>
      <w:r w:rsidR="002B098B">
        <w:t xml:space="preserve">                                                                                  </w:t>
      </w:r>
      <w:r w:rsidR="002B098B">
        <w:t>Numara:21430070029</w:t>
      </w:r>
      <w:r>
        <w:br/>
      </w:r>
      <w:proofErr w:type="spellStart"/>
      <w:r>
        <w:t>Bölüm</w:t>
      </w:r>
      <w:proofErr w:type="spellEnd"/>
      <w:r>
        <w:t xml:space="preserve">: </w:t>
      </w:r>
      <w:r w:rsidR="00C17013">
        <w:t>BİLİŞİM SİSTEMLERİ VE TEKNONOJİLERİ</w:t>
      </w:r>
    </w:p>
    <w:p w14:paraId="45F1D460" w14:textId="77777777" w:rsidR="000B1897" w:rsidRDefault="00000000">
      <w:pPr>
        <w:pStyle w:val="Balk1"/>
      </w:pPr>
      <w:r>
        <w:t>Proje Amacı</w:t>
      </w:r>
    </w:p>
    <w:p w14:paraId="696D41FC" w14:textId="77777777" w:rsidR="000B1897" w:rsidRDefault="00000000">
      <w:r>
        <w:t>Bu projenin amacı, oda içerisindeki çevresel faktörleri dikkate alarak iç ortam konforunu artıracak bir bulanık mantık kontrol sistemi tasarlamaktır. Sistem, sıcaklık, nem, insan sayısı, dış sıcaklık ve CO₂ seviyesine göre ısıtma düzeyi ve fan hızını otomatik olarak ayarlayacak şekilde geliştirilmiştir.</w:t>
      </w:r>
    </w:p>
    <w:p w14:paraId="1F895BF5" w14:textId="77777777" w:rsidR="000B1897" w:rsidRDefault="00000000">
      <w:pPr>
        <w:pStyle w:val="Balk1"/>
      </w:pPr>
      <w:r>
        <w:t>Kullanılan Yöntem ve Teknolojiler</w:t>
      </w:r>
    </w:p>
    <w:p w14:paraId="73997FB2" w14:textId="77777777" w:rsidR="000B1897" w:rsidRDefault="00000000">
      <w:r>
        <w:t>- Python: Temel programlama dili olarak kullanıldı.</w:t>
      </w:r>
      <w:r>
        <w:br/>
        <w:t>- Tkinter: Kullanıcı arayüzü oluşturmak için kullanıldı.</w:t>
      </w:r>
      <w:r>
        <w:br/>
        <w:t>- Scikit-Fuzzy (skfuzzy): Bulanık mantık modelini kurmak için kullanıldı.</w:t>
      </w:r>
      <w:r>
        <w:br/>
        <w:t>- NumPy / SciPy: Sayısal işlemler ve destekleyici hesaplamalar için.</w:t>
      </w:r>
    </w:p>
    <w:p w14:paraId="62C4CA9F" w14:textId="77777777" w:rsidR="000B1897" w:rsidRDefault="00000000">
      <w:pPr>
        <w:pStyle w:val="Balk1"/>
      </w:pPr>
      <w:r>
        <w:t>Sistem Girdileri ve Çıktıları</w:t>
      </w:r>
    </w:p>
    <w:p w14:paraId="329E1273" w14:textId="77777777" w:rsidR="000B1897" w:rsidRDefault="00000000">
      <w:r>
        <w:t>Girdiler (Toplam 5):</w:t>
      </w:r>
      <w:r>
        <w:br/>
        <w:t>1. Oda sıcaklığı (°C)</w:t>
      </w:r>
      <w:r>
        <w:br/>
        <w:t>2. Nem seviyesi (%)</w:t>
      </w:r>
      <w:r>
        <w:br/>
        <w:t>3. CO₂ seviyesi (ppm)</w:t>
      </w:r>
      <w:r>
        <w:br/>
        <w:t>4. İnsan sayısı</w:t>
      </w:r>
      <w:r>
        <w:br/>
        <w:t>5. Dış sıcaklık (°C)</w:t>
      </w:r>
      <w:r>
        <w:br/>
      </w:r>
      <w:r>
        <w:br/>
        <w:t>Çıktılar (Toplam 2):</w:t>
      </w:r>
      <w:r>
        <w:br/>
        <w:t>1. Isıtma düzeyi (%)</w:t>
      </w:r>
      <w:r>
        <w:br/>
        <w:t>2. Fan hızı (%)</w:t>
      </w:r>
    </w:p>
    <w:p w14:paraId="32FD805B" w14:textId="77777777" w:rsidR="00C17013" w:rsidRDefault="00C17013"/>
    <w:p w14:paraId="753693B3" w14:textId="77777777" w:rsidR="000B1897" w:rsidRDefault="00000000">
      <w:pPr>
        <w:pStyle w:val="Balk1"/>
      </w:pPr>
      <w:r>
        <w:lastRenderedPageBreak/>
        <w:t>Uygulanan Algoritma</w:t>
      </w:r>
    </w:p>
    <w:p w14:paraId="49CD36A2" w14:textId="77777777" w:rsidR="000B1897" w:rsidRDefault="00000000">
      <w:r>
        <w:t>Sistem, bulanık mantık kontrolü (fuzzy logic) ile çalışmaktadır. Bulanık küme tanımları (düşük, orta, yüksek vb.) ve kurallar (IF–THEN) yardımıyla, insan benzeri kararlar verir.</w:t>
      </w:r>
      <w:r>
        <w:br/>
      </w:r>
      <w:r>
        <w:br/>
        <w:t>Örnek Kurallar:</w:t>
      </w:r>
      <w:r>
        <w:br/>
        <w:t>- Eğer oda sıcaklığı düşük VE dış sıcaklık çok düşükse, ISITMA yüksek olsun.</w:t>
      </w:r>
      <w:r>
        <w:br/>
        <w:t>- Eğer CO₂ seviyesi yüksek VE nem yüksekse, FAN hızı yüksek olsun.</w:t>
      </w:r>
      <w:r>
        <w:br/>
        <w:t>- Eğer oda sıcaklığı yüksek VE dış sıcaklık yüksekse, ISITMA düşük olsun.</w:t>
      </w:r>
    </w:p>
    <w:p w14:paraId="60B5C163" w14:textId="77777777" w:rsidR="000B1897" w:rsidRDefault="00000000">
      <w:pPr>
        <w:pStyle w:val="Balk1"/>
      </w:pPr>
      <w:r>
        <w:t>Arayüz Tasarımı</w:t>
      </w:r>
    </w:p>
    <w:p w14:paraId="37C8D951" w14:textId="77777777" w:rsidR="000B1897" w:rsidRDefault="00000000">
      <w:r>
        <w:t>Kullanıcı dostu bir Tkinter GUI arayüzü tasarlanmıştır:</w:t>
      </w:r>
      <w:r>
        <w:br/>
        <w:t>- Girdiler kullanıcıdan alınır.</w:t>
      </w:r>
      <w:r>
        <w:br/>
        <w:t>- Hesapla butonu ile anında çıktı alınır.</w:t>
      </w:r>
      <w:r>
        <w:br/>
        <w:t>- Sonuçlar açık şekilde gösterilir.</w:t>
      </w:r>
    </w:p>
    <w:p w14:paraId="2F45D6E9" w14:textId="77777777" w:rsidR="000B1897" w:rsidRDefault="00000000">
      <w:pPr>
        <w:pStyle w:val="Balk1"/>
      </w:pPr>
      <w:r>
        <w:t>Sonuçlar</w:t>
      </w:r>
    </w:p>
    <w:p w14:paraId="7A594A37" w14:textId="5CDCD80B" w:rsidR="000B1897" w:rsidRDefault="00000000" w:rsidP="00C17013">
      <w:r>
        <w:t>Geliştirilen sistem test edilmiş ve aşağıdaki kazanımlar gözlenmiştir:</w:t>
      </w:r>
      <w:r>
        <w:br/>
        <w:t>- Kullanılabilirlik: Arayüz sezgisel ve kolay.</w:t>
      </w:r>
      <w:r>
        <w:br/>
        <w:t>- Gerçekçilik: Kurallar günlük yaşamla uyumlu.</w:t>
      </w:r>
      <w:r>
        <w:br/>
        <w:t>- Esneklik: Yeni kurallar kolayca eklenebilir.</w:t>
      </w:r>
      <w:r>
        <w:br/>
        <w:t xml:space="preserve">- </w:t>
      </w:r>
      <w:proofErr w:type="spellStart"/>
      <w:r>
        <w:t>Verimlilik</w:t>
      </w:r>
      <w:proofErr w:type="spellEnd"/>
      <w:r>
        <w:t xml:space="preserve">: </w:t>
      </w:r>
      <w:proofErr w:type="spellStart"/>
      <w:r>
        <w:t>Konforu</w:t>
      </w:r>
      <w:proofErr w:type="spellEnd"/>
      <w:r>
        <w:t xml:space="preserve"> optimize </w:t>
      </w:r>
      <w:proofErr w:type="spellStart"/>
      <w:r>
        <w:t>eder</w:t>
      </w:r>
      <w:proofErr w:type="spellEnd"/>
      <w:r>
        <w:t>.</w:t>
      </w:r>
    </w:p>
    <w:p w14:paraId="4E8108A8" w14:textId="77777777" w:rsidR="000B1897" w:rsidRDefault="00000000">
      <w:pPr>
        <w:pStyle w:val="Balk1"/>
      </w:pPr>
      <w:r>
        <w:t>Sonuç</w:t>
      </w:r>
    </w:p>
    <w:p w14:paraId="5D409EBD" w14:textId="386D21D4" w:rsidR="000B1897" w:rsidRDefault="00000000" w:rsidP="00C17013">
      <w:r>
        <w:t>Bu proje, bulanık mantık ile iç ortam konforunu optimize etmede başarılı olmuş, hem teknik hem kullanıcı dostu bir çözüm sunmuştur.</w:t>
      </w:r>
    </w:p>
    <w:sectPr w:rsidR="000B18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3615528">
    <w:abstractNumId w:val="8"/>
  </w:num>
  <w:num w:numId="2" w16cid:durableId="801114932">
    <w:abstractNumId w:val="6"/>
  </w:num>
  <w:num w:numId="3" w16cid:durableId="116334054">
    <w:abstractNumId w:val="5"/>
  </w:num>
  <w:num w:numId="4" w16cid:durableId="2080325353">
    <w:abstractNumId w:val="4"/>
  </w:num>
  <w:num w:numId="5" w16cid:durableId="671181925">
    <w:abstractNumId w:val="7"/>
  </w:num>
  <w:num w:numId="6" w16cid:durableId="51470000">
    <w:abstractNumId w:val="3"/>
  </w:num>
  <w:num w:numId="7" w16cid:durableId="513878973">
    <w:abstractNumId w:val="2"/>
  </w:num>
  <w:num w:numId="8" w16cid:durableId="544758824">
    <w:abstractNumId w:val="1"/>
  </w:num>
  <w:num w:numId="9" w16cid:durableId="1905991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1897"/>
    <w:rsid w:val="0015074B"/>
    <w:rsid w:val="0029639D"/>
    <w:rsid w:val="002B098B"/>
    <w:rsid w:val="00311085"/>
    <w:rsid w:val="00326F90"/>
    <w:rsid w:val="0097126E"/>
    <w:rsid w:val="00AA1D8D"/>
    <w:rsid w:val="00B47730"/>
    <w:rsid w:val="00C1701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C395922"/>
  <w14:defaultImageDpi w14:val="300"/>
  <w15:docId w15:val="{2B9419D4-1D47-4DD1-BE9B-36FDDBF3B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Dorukhan Perdeci</cp:lastModifiedBy>
  <cp:revision>3</cp:revision>
  <dcterms:created xsi:type="dcterms:W3CDTF">2013-12-23T23:15:00Z</dcterms:created>
  <dcterms:modified xsi:type="dcterms:W3CDTF">2025-05-24T16:33:00Z</dcterms:modified>
  <cp:category/>
</cp:coreProperties>
</file>